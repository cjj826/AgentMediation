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3392A">
      <w:pPr>
        <w:pStyle w:val="3"/>
      </w:pPr>
      <w:r>
        <w:rPr>
          <w:rFonts w:ascii="宋体" w:hAnsi="宋体" w:eastAsia="宋体"/>
        </w:rPr>
        <w:t>一、案情背景</w:t>
      </w:r>
    </w:p>
    <w:p w14:paraId="143C8A64">
      <w:r>
        <w:rPr>
          <w:rFonts w:ascii="宋体" w:hAnsi="宋体" w:eastAsia="宋体"/>
          <w:b w:val="0"/>
          <w:sz w:val="22"/>
        </w:rPr>
        <w:t>张某和简某是某村村民，张某以养羊为生，简某以种地为业。适逢农时，简某由于身体不好，不能干重活，欲找人帮忙种地，便找到张某，张某因其需要放羊予以拒绝，简某提出自己年轻时放过羊，可以替张某放羊，两家换着帮工，张某表示同意。简某放羊途径农户姜某地点，羊群吃了姜某窝棚门前用苫布包裹的苞米，第二天至第五天陆续死了34头，其中揣崽的母羊22头、普通母羊9头、小羊羔2头、种羊1头，价值5万余元。2024年4月30日至5月5日，张某发现后及时找到兽医施救，虽然剩余的羊得以存活，但两年来的辛苦繁育付之东流。张某在事发后向派出所报案，派出所经调查核实，姜某并非投毒。故张某向法院起诉，要求简某、姜某赔偿羊群死亡损失。</w:t>
      </w:r>
    </w:p>
    <w:p w14:paraId="1D1EC004">
      <w:pPr>
        <w:pStyle w:val="3"/>
      </w:pPr>
      <w:r>
        <w:rPr>
          <w:rFonts w:ascii="宋体" w:hAnsi="宋体" w:eastAsia="宋体"/>
        </w:rPr>
        <w:t>二、自我介绍</w:t>
      </w:r>
    </w:p>
    <w:p w14:paraId="7B0B6223">
      <w:r>
        <w:rPr>
          <w:rFonts w:ascii="宋体" w:hAnsi="宋体" w:eastAsia="宋体"/>
          <w:b/>
          <w:sz w:val="22"/>
        </w:rPr>
        <w:t>调解员李镇：</w:t>
      </w:r>
    </w:p>
    <w:p w14:paraId="410B9B20">
      <w:r>
        <w:rPr>
          <w:rFonts w:ascii="宋体" w:hAnsi="宋体" w:eastAsia="宋体"/>
          <w:b w:val="0"/>
          <w:sz w:val="22"/>
        </w:rPr>
        <w:t xml:space="preserve">各位好，我是社区人民调解委员会的李镇，从事调解工作已有8年时间。今天我会全程保持中立，帮助大家梳理事实、寻找解决方案。  </w:t>
      </w:r>
      <w:r>
        <w:rPr>
          <w:rFonts w:ascii="宋体" w:hAnsi="宋体" w:eastAsia="宋体"/>
          <w:b w:val="0"/>
          <w:sz w:val="22"/>
        </w:rPr>
        <w:br w:type="textWrapping"/>
      </w:r>
      <w:r>
        <w:rPr>
          <w:rFonts w:ascii="宋体" w:hAnsi="宋体" w:eastAsia="宋体"/>
          <w:b w:val="0"/>
          <w:sz w:val="22"/>
        </w:rPr>
        <w:br w:type="textWrapping"/>
      </w:r>
      <w:r>
        <w:rPr>
          <w:rFonts w:ascii="宋体" w:hAnsi="宋体" w:eastAsia="宋体"/>
          <w:b w:val="0"/>
          <w:sz w:val="22"/>
        </w:rPr>
        <w:t>为了更高效地沟通，请三位按顺序先简单说明情况——张某、简某、姜某，咱们先从张某开始，您说说您的诉求和想法？</w:t>
      </w:r>
    </w:p>
    <w:p w14:paraId="011935E5">
      <w:r>
        <w:rPr>
          <w:rFonts w:ascii="宋体" w:hAnsi="宋体" w:eastAsia="宋体"/>
          <w:b/>
          <w:sz w:val="22"/>
        </w:rPr>
        <w:t>张某：</w:t>
      </w:r>
    </w:p>
    <w:p w14:paraId="39675A39">
      <w:r>
        <w:rPr>
          <w:rFonts w:ascii="宋体" w:hAnsi="宋体" w:eastAsia="宋体"/>
          <w:b w:val="0"/>
          <w:sz w:val="22"/>
        </w:rPr>
        <w:t>我是张某，养羊是我全家唯一的收入来源。这次简某帮忙放羊没看住，让羊吃了姜某家有毒的苞米，直接死了34头羊，光揣崽的母羊就22头，两年心血全白费了。我要求简某</w:t>
      </w:r>
      <w:r>
        <w:rPr>
          <w:rFonts w:ascii="宋体" w:hAnsi="宋体" w:eastAsia="宋体"/>
          <w:b w:val="0"/>
          <w:color w:val="C00000"/>
          <w:sz w:val="22"/>
        </w:rPr>
        <w:t>和姜某一起赔我5万块钱损失</w:t>
      </w:r>
      <w:r>
        <w:rPr>
          <w:rFonts w:ascii="宋体" w:hAnsi="宋体" w:eastAsia="宋体"/>
          <w:b w:val="0"/>
          <w:sz w:val="22"/>
        </w:rPr>
        <w:t>，这钱一分都不能少。</w:t>
      </w:r>
    </w:p>
    <w:p w14:paraId="6DC5938C">
      <w:r>
        <w:rPr>
          <w:rFonts w:ascii="宋体" w:hAnsi="宋体" w:eastAsia="宋体"/>
          <w:b/>
          <w:sz w:val="22"/>
        </w:rPr>
        <w:t>简某：</w:t>
      </w:r>
    </w:p>
    <w:p w14:paraId="760CB358">
      <w:r>
        <w:rPr>
          <w:rFonts w:ascii="宋体" w:hAnsi="宋体" w:eastAsia="宋体"/>
          <w:b w:val="0"/>
          <w:sz w:val="22"/>
        </w:rPr>
        <w:t>这事儿真不能全赖我！我帮老张放羊是好心帮忙，谁知道姜某家的苞米会出事？要我说姜某那苫布包得也不严实，他自己也得担责任。</w:t>
      </w:r>
      <w:r>
        <w:rPr>
          <w:rFonts w:ascii="宋体" w:hAnsi="宋体" w:eastAsia="宋体"/>
          <w:b w:val="0"/>
          <w:color w:val="C00000"/>
          <w:sz w:val="22"/>
        </w:rPr>
        <w:t>我最多能凑个万把块钱，再多真拿不出了</w:t>
      </w:r>
      <w:r>
        <w:rPr>
          <w:rFonts w:ascii="宋体" w:hAnsi="宋体" w:eastAsia="宋体"/>
          <w:b w:val="0"/>
          <w:sz w:val="22"/>
        </w:rPr>
        <w:t>。</w:t>
      </w:r>
    </w:p>
    <w:p w14:paraId="07780583">
      <w:r>
        <w:rPr>
          <w:rFonts w:ascii="宋体" w:hAnsi="宋体" w:eastAsia="宋体"/>
          <w:b/>
          <w:sz w:val="22"/>
        </w:rPr>
        <w:t>姜某：</w:t>
      </w:r>
    </w:p>
    <w:p w14:paraId="651B9DBA">
      <w:pPr>
        <w:rPr>
          <w:color w:val="C00000"/>
        </w:rPr>
      </w:pPr>
      <w:r>
        <w:rPr>
          <w:rFonts w:ascii="宋体" w:hAnsi="宋体" w:eastAsia="宋体"/>
          <w:b w:val="0"/>
          <w:sz w:val="22"/>
        </w:rPr>
        <w:t>这事儿跟我有啥关系？苞米我是用苫布包好放在自家窝棚门口的，羊群闯进来吃坏了肚子，总不能赖我头上吧？要赔钱也该是放羊的简某担主要责任，</w:t>
      </w:r>
      <w:r>
        <w:rPr>
          <w:rFonts w:ascii="宋体" w:hAnsi="宋体" w:eastAsia="宋体"/>
          <w:b w:val="0"/>
          <w:color w:val="C00000"/>
          <w:sz w:val="22"/>
        </w:rPr>
        <w:t>我顶多出于人道赔个千把块医药费。</w:t>
      </w:r>
    </w:p>
    <w:p w14:paraId="1C306AD9">
      <w:pPr>
        <w:pStyle w:val="3"/>
      </w:pPr>
      <w:r>
        <w:rPr>
          <w:rFonts w:ascii="宋体" w:hAnsi="宋体" w:eastAsia="宋体"/>
        </w:rPr>
        <w:t>三、初步调解方案</w:t>
      </w:r>
    </w:p>
    <w:p w14:paraId="0DA5EC8D">
      <w:r>
        <w:rPr>
          <w:rFonts w:ascii="宋体" w:hAnsi="宋体" w:eastAsia="宋体"/>
          <w:b/>
          <w:sz w:val="22"/>
        </w:rPr>
        <w:t>调解方案：</w:t>
      </w:r>
    </w:p>
    <w:p w14:paraId="0C4B3B8E">
      <w:r>
        <w:rPr>
          <w:rFonts w:ascii="宋体" w:hAnsi="宋体" w:eastAsia="宋体"/>
          <w:b w:val="0"/>
          <w:sz w:val="22"/>
        </w:rPr>
        <w:t>根据现有事实，本案涉及三方责任：简某作为临时放羊人未尽到充分看管义务，姜某虽已告知拌药事实但未对有毒苞米采取足够防护措施，张某自身也存在未及时处理死羊导致无法鉴定的问题。考虑到各方经济状况和过错程度，建议按以下比例分担责任：简某承担50%（2.5万元），姜某承担30%（1.5万元），张某自行承担20%。具体支付方式可协商分期（如简某分6个月支付、姜某3个月内支付），同时建议三方签署书面协议明确：1.张某收到首期款后撤回起诉；2.姜某今后存放危险物品需设置警示标志；3.简某日后帮工需购买临时保险。该方案既弥补张某主要损失，又考虑帮工者善意和农户实际承受能力。若调解不成进入诉讼，法院可能判定更高比例责任（如简某70%），且执行周期可能长达1-2年。</w:t>
      </w:r>
    </w:p>
    <w:p w14:paraId="4B4D7D57">
      <w:pPr>
        <w:pStyle w:val="3"/>
      </w:pPr>
      <w:r>
        <w:rPr>
          <w:rFonts w:ascii="宋体" w:hAnsi="宋体" w:eastAsia="宋体"/>
        </w:rPr>
        <w:t>四、协商过程</w:t>
      </w:r>
    </w:p>
    <w:p w14:paraId="1B9DF9FA">
      <w:pPr>
        <w:pStyle w:val="4"/>
      </w:pPr>
      <w:r>
        <w:rPr>
          <w:rFonts w:ascii="宋体" w:hAnsi="宋体" w:eastAsia="宋体"/>
        </w:rPr>
        <w:t>第1轮调解</w:t>
      </w:r>
    </w:p>
    <w:p w14:paraId="322018A2">
      <w:r>
        <w:rPr>
          <w:rFonts w:ascii="宋体" w:hAnsi="宋体" w:eastAsia="宋体"/>
          <w:b/>
          <w:sz w:val="22"/>
        </w:rPr>
        <w:t>调解员李镇：</w:t>
      </w:r>
    </w:p>
    <w:p w14:paraId="6F46EB91">
      <w:r>
        <w:rPr>
          <w:rFonts w:ascii="宋体" w:hAnsi="宋体" w:eastAsia="宋体"/>
          <w:b w:val="0"/>
          <w:sz w:val="22"/>
        </w:rPr>
        <w:t>各位都表达得很清楚了，现在关键是要在责任划分和赔偿金额上找到平衡点。根据现有证据，简某确实存在看管疏忽，姜某的苞米存放也有安全隐患，而张某的损失确实需要合理补偿。目前方案是简某50%、姜某30%、张某自担20%，这个比例既考虑了过错程度，也照顾了各方的实际承受能力。咱们先请张某说说，对这个分担比例您有什么具体意见？</w:t>
      </w:r>
    </w:p>
    <w:p w14:paraId="084E0E4F">
      <w:r>
        <w:rPr>
          <w:rFonts w:ascii="宋体" w:hAnsi="宋体" w:eastAsia="宋体"/>
          <w:b/>
          <w:sz w:val="22"/>
        </w:rPr>
        <w:t>张某：</w:t>
      </w:r>
    </w:p>
    <w:p w14:paraId="6C635FB3">
      <w:r>
        <w:rPr>
          <w:rFonts w:ascii="宋体" w:hAnsi="宋体" w:eastAsia="宋体"/>
          <w:b w:val="0"/>
          <w:sz w:val="22"/>
        </w:rPr>
        <w:t>李调解员，您说的比例我听了，但我这损失太大了，34头羊啊，还有22头揣崽的母羊！简某放羊不看管，姜某的苞米也没包严实，他们都有责任。</w:t>
      </w:r>
      <w:r>
        <w:rPr>
          <w:rFonts w:ascii="宋体" w:hAnsi="宋体" w:eastAsia="宋体"/>
          <w:b w:val="0"/>
          <w:color w:val="C00000"/>
          <w:sz w:val="22"/>
        </w:rPr>
        <w:t>我可以让一步，简某55%、姜某35%，我自己担10%</w:t>
      </w:r>
      <w:r>
        <w:rPr>
          <w:rFonts w:ascii="宋体" w:hAnsi="宋体" w:eastAsia="宋体"/>
          <w:b w:val="0"/>
          <w:sz w:val="22"/>
        </w:rPr>
        <w:t>，这是底线了。要是还不行，我只能继续打官司了，兽医的记录都在那儿呢。</w:t>
      </w:r>
    </w:p>
    <w:p w14:paraId="661D5B1A">
      <w:r>
        <w:rPr>
          <w:rFonts w:ascii="宋体" w:hAnsi="宋体" w:eastAsia="宋体"/>
          <w:b/>
          <w:sz w:val="22"/>
        </w:rPr>
        <w:t>简某：</w:t>
      </w:r>
    </w:p>
    <w:p w14:paraId="0BF5B8B1">
      <w:pPr>
        <w:rPr>
          <w:color w:val="C00000"/>
        </w:rPr>
      </w:pPr>
      <w:r>
        <w:rPr>
          <w:rFonts w:ascii="宋体" w:hAnsi="宋体" w:eastAsia="宋体"/>
          <w:b w:val="0"/>
          <w:sz w:val="22"/>
        </w:rPr>
        <w:t>李调解员，50%的责任对我来说太重了，我本来就是好心帮忙，又不是专业放羊的。姜某的苞米要是包严实了也不至于出事，他应该多担点。</w:t>
      </w:r>
      <w:r>
        <w:rPr>
          <w:rFonts w:ascii="宋体" w:hAnsi="宋体" w:eastAsia="宋体"/>
          <w:b w:val="0"/>
          <w:color w:val="C00000"/>
          <w:sz w:val="22"/>
        </w:rPr>
        <w:t>我最多能接受40%，再多我真拿不出来，家里还有老人要养。</w:t>
      </w:r>
    </w:p>
    <w:p w14:paraId="0C005550">
      <w:r>
        <w:rPr>
          <w:rFonts w:ascii="宋体" w:hAnsi="宋体" w:eastAsia="宋体"/>
          <w:b/>
          <w:sz w:val="22"/>
        </w:rPr>
        <w:t>姜某：</w:t>
      </w:r>
    </w:p>
    <w:p w14:paraId="631B3C2C">
      <w:r>
        <w:rPr>
          <w:rFonts w:ascii="宋体" w:hAnsi="宋体" w:eastAsia="宋体"/>
          <w:b w:val="0"/>
          <w:sz w:val="22"/>
        </w:rPr>
        <w:t>李调解员，我理解老张的损失确实很大，但我还是坚持认为主要责任在简某。苞米我是用苫布包好的，谁能想到羊会闯进来？不过既然大家都觉得我也有一定责任，我可以再让一步，</w:t>
      </w:r>
      <w:r>
        <w:rPr>
          <w:rFonts w:ascii="宋体" w:hAnsi="宋体" w:eastAsia="宋体"/>
          <w:b w:val="0"/>
          <w:color w:val="C00000"/>
          <w:sz w:val="22"/>
        </w:rPr>
        <w:t>出于人道赔偿2000元</w:t>
      </w:r>
      <w:r>
        <w:rPr>
          <w:rFonts w:ascii="宋体" w:hAnsi="宋体" w:eastAsia="宋体"/>
          <w:b w:val="0"/>
          <w:sz w:val="22"/>
        </w:rPr>
        <w:t>。这是我目前能接受的最高金额了，再多我真的承担不起。</w:t>
      </w:r>
    </w:p>
    <w:p w14:paraId="0EA8EAED">
      <w:pPr>
        <w:pStyle w:val="4"/>
      </w:pPr>
      <w:r>
        <w:rPr>
          <w:rFonts w:ascii="宋体" w:hAnsi="宋体" w:eastAsia="宋体"/>
        </w:rPr>
        <w:t>第2轮调解</w:t>
      </w:r>
    </w:p>
    <w:p w14:paraId="3BE798AB">
      <w:r>
        <w:rPr>
          <w:rFonts w:ascii="宋体" w:hAnsi="宋体" w:eastAsia="宋体"/>
          <w:b/>
          <w:sz w:val="22"/>
        </w:rPr>
        <w:t>调解员李镇：</w:t>
      </w:r>
    </w:p>
    <w:p w14:paraId="4ADF6C89">
      <w:r>
        <w:rPr>
          <w:rFonts w:ascii="宋体" w:hAnsi="宋体" w:eastAsia="宋体"/>
          <w:b w:val="0"/>
          <w:sz w:val="22"/>
        </w:rPr>
        <w:t>张某，您提到愿意自担10%的损失，这已经体现了您的诚意，但简某和姜某的经济能力也需要考虑。简某，您说最多能承担40%，这与张某的诉求还有15%的差距；姜某，您愿意出2000元，但按30%比例应是1.5万元，这个差距较大。咱们先请张某说说，如果简某承担45%、姜某25%，您是否能接受？</w:t>
      </w:r>
    </w:p>
    <w:p w14:paraId="0D1C4366">
      <w:r>
        <w:rPr>
          <w:rFonts w:ascii="宋体" w:hAnsi="宋体" w:eastAsia="宋体"/>
          <w:b/>
          <w:sz w:val="22"/>
        </w:rPr>
        <w:t>张某：</w:t>
      </w:r>
    </w:p>
    <w:p w14:paraId="40901AAD">
      <w:r>
        <w:rPr>
          <w:rFonts w:ascii="宋体" w:hAnsi="宋体" w:eastAsia="宋体"/>
          <w:b w:val="0"/>
          <w:sz w:val="22"/>
        </w:rPr>
        <w:t>李调解员，45%和25%的比例我还是觉得低了，简某放羊不看管是直接原因，姜某的苞米没包严实也是事实。这样吧，</w:t>
      </w:r>
      <w:r>
        <w:rPr>
          <w:rFonts w:ascii="宋体" w:hAnsi="宋体" w:eastAsia="宋体"/>
          <w:b w:val="0"/>
          <w:color w:val="C00000"/>
          <w:sz w:val="22"/>
        </w:rPr>
        <w:t>简某50%、姜某30%，我自担20%</w:t>
      </w:r>
      <w:r>
        <w:rPr>
          <w:rFonts w:ascii="宋体" w:hAnsi="宋体" w:eastAsia="宋体"/>
          <w:b w:val="0"/>
          <w:sz w:val="22"/>
        </w:rPr>
        <w:t>，但姜某得保证以后存放危险物品必须设警示牌，不然我宁可打官司讨个公道。</w:t>
      </w:r>
    </w:p>
    <w:p w14:paraId="6FA74F8F">
      <w:r>
        <w:rPr>
          <w:rFonts w:ascii="宋体" w:hAnsi="宋体" w:eastAsia="宋体"/>
          <w:b/>
          <w:sz w:val="22"/>
        </w:rPr>
        <w:t>简某：</w:t>
      </w:r>
    </w:p>
    <w:p w14:paraId="3FED36A1">
      <w:r>
        <w:rPr>
          <w:rFonts w:ascii="宋体" w:hAnsi="宋体" w:eastAsia="宋体"/>
          <w:b w:val="0"/>
          <w:sz w:val="22"/>
        </w:rPr>
        <w:t>李调解员，我理解老张的损失确实很大，我也愿意承担更多责任。考虑到我的经济条件，我可以将责任比例提高到</w:t>
      </w:r>
      <w:r>
        <w:rPr>
          <w:rFonts w:ascii="宋体" w:hAnsi="宋体" w:eastAsia="宋体"/>
          <w:b w:val="0"/>
          <w:color w:val="C00000"/>
          <w:sz w:val="22"/>
        </w:rPr>
        <w:t>45%，也就是两万两千五百元。</w:t>
      </w:r>
      <w:r>
        <w:rPr>
          <w:rFonts w:ascii="宋体" w:hAnsi="宋体" w:eastAsia="宋体"/>
          <w:b w:val="0"/>
          <w:sz w:val="22"/>
        </w:rPr>
        <w:t>这是我目前能拿出的最高金额了。希望老张能理解我的难处，我也会尽力配合调解。</w:t>
      </w:r>
    </w:p>
    <w:p w14:paraId="01C686BA">
      <w:r>
        <w:rPr>
          <w:rFonts w:ascii="宋体" w:hAnsi="宋体" w:eastAsia="宋体"/>
          <w:b/>
          <w:sz w:val="22"/>
        </w:rPr>
        <w:t>姜某：</w:t>
      </w:r>
    </w:p>
    <w:p w14:paraId="07766C48">
      <w:r>
        <w:rPr>
          <w:rFonts w:ascii="宋体" w:hAnsi="宋体" w:eastAsia="宋体"/>
          <w:b w:val="0"/>
          <w:sz w:val="22"/>
        </w:rPr>
        <w:t>李调解员，我理解老张的损失确实很大，也愿意承担一部分责任。考虑到我的经济状况和大家的意见，</w:t>
      </w:r>
      <w:r>
        <w:rPr>
          <w:rFonts w:ascii="宋体" w:hAnsi="宋体" w:eastAsia="宋体"/>
          <w:b w:val="0"/>
          <w:color w:val="C00000"/>
          <w:sz w:val="22"/>
        </w:rPr>
        <w:t>我可以将赔偿金额提高到3000元</w:t>
      </w:r>
      <w:r>
        <w:rPr>
          <w:rFonts w:ascii="宋体" w:hAnsi="宋体" w:eastAsia="宋体"/>
          <w:b w:val="0"/>
          <w:sz w:val="22"/>
        </w:rPr>
        <w:t>。这是我目前能拿出的合理金额了，希望老张能理解我的难处。我也会尽力配合调解，确保以后类似事件不再发生。</w:t>
      </w:r>
    </w:p>
    <w:p w14:paraId="2CFE82AD">
      <w:pPr>
        <w:pStyle w:val="4"/>
      </w:pPr>
      <w:r>
        <w:rPr>
          <w:rFonts w:ascii="宋体" w:hAnsi="宋体" w:eastAsia="宋体"/>
        </w:rPr>
        <w:t>第3轮调解</w:t>
      </w:r>
    </w:p>
    <w:p w14:paraId="729451D2">
      <w:r>
        <w:rPr>
          <w:rFonts w:ascii="宋体" w:hAnsi="宋体" w:eastAsia="宋体"/>
          <w:b/>
          <w:sz w:val="22"/>
        </w:rPr>
        <w:t>调解员李镇：</w:t>
      </w:r>
    </w:p>
    <w:p w14:paraId="4D827EB0">
      <w:r>
        <w:rPr>
          <w:rFonts w:ascii="宋体" w:hAnsi="宋体" w:eastAsia="宋体"/>
          <w:b w:val="0"/>
          <w:sz w:val="22"/>
        </w:rPr>
        <w:t>从目前协商情况看，张某愿意接受自担20%的损失，简某提高到45%、姜某提高到3000元，这已经比最初方案有了实质性推进。现在关键分歧在于姜某的赔偿金额与30%比例（1.5万元）差距较大。考虑到姜某的经济状况和实际承受能力，建议姜某再考虑能否适当提高补偿，比如提高到5000元，同时张某也看看能否在总额上再作些让步，比如自担15%。这样，简某45%、姜某5000元、张某自担15%，总额约为2.75万元，比最初的5万元损失已经有了较大幅度的让步。接下来请三位按顺序谈谈，能否接受这个调整方案？</w:t>
      </w:r>
    </w:p>
    <w:p w14:paraId="161FA8D0">
      <w:r>
        <w:rPr>
          <w:rFonts w:ascii="宋体" w:hAnsi="宋体" w:eastAsia="宋体"/>
          <w:b/>
          <w:sz w:val="22"/>
        </w:rPr>
        <w:t>张某：</w:t>
      </w:r>
    </w:p>
    <w:p w14:paraId="4B3976C7">
      <w:r>
        <w:rPr>
          <w:rFonts w:ascii="宋体" w:hAnsi="宋体" w:eastAsia="宋体"/>
          <w:b w:val="0"/>
          <w:sz w:val="22"/>
        </w:rPr>
        <w:t>李调解员，简某45%我能接受，但姜某5000块实在太少了，连兽医抢救费都不够！这样吧，</w:t>
      </w:r>
      <w:r>
        <w:rPr>
          <w:rFonts w:ascii="宋体" w:hAnsi="宋体" w:eastAsia="宋体"/>
          <w:b w:val="0"/>
          <w:color w:val="C00000"/>
          <w:sz w:val="22"/>
        </w:rPr>
        <w:t>姜某至少得赔8000，</w:t>
      </w:r>
      <w:r>
        <w:rPr>
          <w:rFonts w:ascii="宋体" w:hAnsi="宋体" w:eastAsia="宋体"/>
          <w:b w:val="0"/>
          <w:sz w:val="22"/>
        </w:rPr>
        <w:t>我自担15%，但简某得分6个月付清，姜某3个月内付清，这是我的底线了。</w:t>
      </w:r>
    </w:p>
    <w:p w14:paraId="4C249008">
      <w:r>
        <w:rPr>
          <w:rFonts w:ascii="宋体" w:hAnsi="宋体" w:eastAsia="宋体"/>
          <w:b/>
          <w:sz w:val="22"/>
        </w:rPr>
        <w:t>简某：</w:t>
      </w:r>
    </w:p>
    <w:p w14:paraId="35D00800">
      <w:pPr>
        <w:rPr>
          <w:color w:val="C00000"/>
        </w:rPr>
      </w:pPr>
      <w:r>
        <w:rPr>
          <w:rFonts w:ascii="宋体" w:hAnsi="宋体" w:eastAsia="宋体"/>
          <w:b w:val="0"/>
          <w:sz w:val="22"/>
        </w:rPr>
        <w:t>李调解员，45%的责任我已经咬牙接受了，但老张现在又要把姜某的赔偿提到8000，这确实让我有些为难。姜某的经济状况大家也都知道，3000块对他来说已经不容易了。不过，为了尽快解决这个问题，</w:t>
      </w:r>
      <w:r>
        <w:rPr>
          <w:rFonts w:ascii="宋体" w:hAnsi="宋体" w:eastAsia="宋体"/>
          <w:b w:val="0"/>
          <w:color w:val="C00000"/>
          <w:sz w:val="22"/>
        </w:rPr>
        <w:t>我愿意维持45%的责任比例，但希望老张能再考虑一下姜某的实际困难。</w:t>
      </w:r>
    </w:p>
    <w:p w14:paraId="27FB671E">
      <w:r>
        <w:rPr>
          <w:rFonts w:ascii="宋体" w:hAnsi="宋体" w:eastAsia="宋体"/>
          <w:b/>
          <w:sz w:val="22"/>
        </w:rPr>
        <w:t>姜某：</w:t>
      </w:r>
    </w:p>
    <w:p w14:paraId="6D076327">
      <w:r>
        <w:rPr>
          <w:rFonts w:ascii="宋体" w:hAnsi="宋体" w:eastAsia="宋体"/>
          <w:b w:val="0"/>
          <w:sz w:val="22"/>
        </w:rPr>
        <w:t>李调解员，5000块对我来说已经是极限了，我种地一年也攒不下这么多钱。既然简某愿意维持45%的比例，我也愿意再让一步，</w:t>
      </w:r>
      <w:r>
        <w:rPr>
          <w:rFonts w:ascii="宋体" w:hAnsi="宋体" w:eastAsia="宋体"/>
          <w:b w:val="0"/>
          <w:color w:val="C00000"/>
          <w:sz w:val="22"/>
        </w:rPr>
        <w:t>出到5000块</w:t>
      </w:r>
      <w:r>
        <w:rPr>
          <w:rFonts w:ascii="宋体" w:hAnsi="宋体" w:eastAsia="宋体"/>
          <w:b w:val="0"/>
          <w:sz w:val="22"/>
        </w:rPr>
        <w:t>，但得分6个月付清。老张要是能接受这个数，我保证按时付清，以后也会在窝棚前立警示牌。另外，我会在3个月内付清，而不是6个月，以显示我的诚意。</w:t>
      </w:r>
    </w:p>
    <w:p w14:paraId="3EB4A7E6">
      <w:pPr>
        <w:pStyle w:val="4"/>
      </w:pPr>
      <w:r>
        <w:rPr>
          <w:rFonts w:ascii="宋体" w:hAnsi="宋体" w:eastAsia="宋体"/>
        </w:rPr>
        <w:t>第4轮调解</w:t>
      </w:r>
    </w:p>
    <w:p w14:paraId="31BA9F8B">
      <w:r>
        <w:rPr>
          <w:rFonts w:ascii="宋体" w:hAnsi="宋体" w:eastAsia="宋体"/>
          <w:b/>
          <w:sz w:val="22"/>
        </w:rPr>
        <w:t>调解员李镇：</w:t>
      </w:r>
    </w:p>
    <w:p w14:paraId="1D0964B4">
      <w:r>
        <w:rPr>
          <w:rFonts w:ascii="宋体" w:hAnsi="宋体" w:eastAsia="宋体"/>
          <w:b w:val="0"/>
          <w:sz w:val="22"/>
        </w:rPr>
        <w:t>从目前协商进展来看，张某愿意接受自担15%、简某维持45%，姜某提高到5000元并承诺3个月内付清，这已经非常接近达成一致。现在关键分歧在于张某坚持姜某赔偿8000元，而姜某表示5000元已是极限。考虑到姜某的实际支付能力和张某的损失情况，建议姜某能否将赔偿提高到6000元，同时张某也接受这个调整，这样总额约为2.85万元，比最初的5万元损失已经有了较大让步。接下来请三位按顺序谈谈能否接受这个折中方案？</w:t>
      </w:r>
    </w:p>
    <w:p w14:paraId="76C0B1FE">
      <w:r>
        <w:rPr>
          <w:rFonts w:ascii="宋体" w:hAnsi="宋体" w:eastAsia="宋体"/>
          <w:b/>
          <w:sz w:val="22"/>
        </w:rPr>
        <w:t>张某：</w:t>
      </w:r>
    </w:p>
    <w:p w14:paraId="4D260175">
      <w:r>
        <w:rPr>
          <w:rFonts w:ascii="宋体" w:hAnsi="宋体" w:eastAsia="宋体"/>
          <w:b w:val="0"/>
          <w:sz w:val="22"/>
        </w:rPr>
        <w:t>李调解员，6000块还是不够，我这34头羊的损失摆在这儿呢！既然姜某愿意3个月内付清，那我可以再让一步，姜某最少7000，简某45%不变，我自担15%，但姜某必须立警示牌，这事儿没得商量。</w:t>
      </w:r>
    </w:p>
    <w:p w14:paraId="450249BB">
      <w:r>
        <w:rPr>
          <w:rFonts w:ascii="宋体" w:hAnsi="宋体" w:eastAsia="宋体"/>
          <w:b/>
          <w:sz w:val="22"/>
        </w:rPr>
        <w:t>简某：</w:t>
      </w:r>
    </w:p>
    <w:p w14:paraId="5647B6AB">
      <w:r>
        <w:rPr>
          <w:rFonts w:ascii="宋体" w:hAnsi="宋体" w:eastAsia="宋体"/>
          <w:b w:val="0"/>
          <w:sz w:val="22"/>
        </w:rPr>
        <w:t>李调解员，我理解老张的损失确实很大，也愿意承担更多责任。考虑到我的经济条件，我可以将责任比例提高</w:t>
      </w:r>
      <w:r>
        <w:rPr>
          <w:rFonts w:ascii="宋体" w:hAnsi="宋体" w:eastAsia="宋体"/>
          <w:b w:val="0"/>
          <w:color w:val="C00000"/>
          <w:sz w:val="22"/>
        </w:rPr>
        <w:t>到47%，也就是两万三千五百元</w:t>
      </w:r>
      <w:r>
        <w:rPr>
          <w:rFonts w:ascii="宋体" w:hAnsi="宋体" w:eastAsia="宋体"/>
          <w:b w:val="0"/>
          <w:sz w:val="22"/>
        </w:rPr>
        <w:t>。这是我目前能拿出的最高金额了。至于姜某的赔偿，我也理解他的难处，但希望他能再考虑一下，适当提高一些，比如6000元，这样总额能更接近老张的期望。我会尽力配合调解，尽快解决这个问题。</w:t>
      </w:r>
    </w:p>
    <w:p w14:paraId="2DA78A3D">
      <w:r>
        <w:rPr>
          <w:rFonts w:ascii="宋体" w:hAnsi="宋体" w:eastAsia="宋体"/>
          <w:b/>
          <w:sz w:val="22"/>
        </w:rPr>
        <w:t>姜某：</w:t>
      </w:r>
    </w:p>
    <w:p w14:paraId="69FF649E">
      <w:r>
        <w:rPr>
          <w:rFonts w:ascii="宋体" w:hAnsi="宋体" w:eastAsia="宋体"/>
          <w:b w:val="0"/>
          <w:sz w:val="22"/>
        </w:rPr>
        <w:t>李调解员，7000块我真拿不出来，地里收成还没见着钱呢！6000块已经是砸锅卖铁了，还得管亲戚借。这样吧，我出6000，分4个月付清，但简某得保证以后帮工买保险，不然我这心里不踏实。</w:t>
      </w:r>
    </w:p>
    <w:p w14:paraId="0459CA23">
      <w:pPr>
        <w:pStyle w:val="4"/>
      </w:pPr>
      <w:r>
        <w:rPr>
          <w:rFonts w:ascii="宋体" w:hAnsi="宋体" w:eastAsia="宋体"/>
        </w:rPr>
        <w:t>第5轮调解</w:t>
      </w:r>
    </w:p>
    <w:p w14:paraId="47A65EBE">
      <w:r>
        <w:rPr>
          <w:rFonts w:ascii="宋体" w:hAnsi="宋体" w:eastAsia="宋体"/>
          <w:b/>
          <w:sz w:val="22"/>
        </w:rPr>
        <w:t>调解员李镇：</w:t>
      </w:r>
    </w:p>
    <w:p w14:paraId="016A98D1">
      <w:r>
        <w:rPr>
          <w:rFonts w:ascii="宋体" w:hAnsi="宋体" w:eastAsia="宋体"/>
          <w:b w:val="0"/>
          <w:sz w:val="22"/>
        </w:rPr>
        <w:t>各位都展现了解决问题的诚意，现在分歧集中在姜某的赔偿金额上——6000元和7000元的差距其实已经不大。考虑到张某的实际损失和姜某的支付能力，建议姜某能否接受6500元分4个月付清，同时张某也接受这个调整？这样总额约2.9万元，既照顾了张某的核心诉求，也兼顾了姜某的实际困难。接下来请张某、简某、姜某按顺序谈谈这个折中方案是否可行？</w:t>
      </w:r>
    </w:p>
    <w:p w14:paraId="2098BBCE">
      <w:r>
        <w:rPr>
          <w:rFonts w:ascii="宋体" w:hAnsi="宋体" w:eastAsia="宋体"/>
          <w:b/>
          <w:sz w:val="22"/>
        </w:rPr>
        <w:t>张某：</w:t>
      </w:r>
    </w:p>
    <w:p w14:paraId="6A903F69">
      <w:r>
        <w:rPr>
          <w:rFonts w:ascii="宋体" w:hAnsi="宋体" w:eastAsia="宋体"/>
          <w:b w:val="0"/>
          <w:sz w:val="22"/>
        </w:rPr>
        <w:t>李调解员，6500块勉强能接受，但姜某必须4个月内付清，一分都不能拖！简某47%的比例我也认了，但得白纸黑字写清楚，以后帮工必须买保险，不然我可不放心再让他们碰我的羊。</w:t>
      </w:r>
    </w:p>
    <w:p w14:paraId="5DDDFBC9">
      <w:r>
        <w:rPr>
          <w:rFonts w:ascii="宋体" w:hAnsi="宋体" w:eastAsia="宋体"/>
          <w:b/>
          <w:sz w:val="22"/>
        </w:rPr>
        <w:t>简某：</w:t>
      </w:r>
    </w:p>
    <w:p w14:paraId="70F864FA">
      <w:r>
        <w:rPr>
          <w:rFonts w:ascii="宋体" w:hAnsi="宋体" w:eastAsia="宋体"/>
          <w:b w:val="0"/>
          <w:sz w:val="22"/>
        </w:rPr>
        <w:t>李调解员，47%的责任我已经是咬牙在扛了，老张的损失我也理解。姜某愿意出到6500，我也认了，但得分6个月付清，我这钱也得东拼西凑。</w:t>
      </w:r>
      <w:r>
        <w:rPr>
          <w:rFonts w:ascii="宋体" w:hAnsi="宋体" w:eastAsia="宋体"/>
          <w:b w:val="0"/>
          <w:color w:val="C00000"/>
          <w:sz w:val="22"/>
        </w:rPr>
        <w:t>至于保险的事，咱们以后再说，</w:t>
      </w:r>
      <w:r>
        <w:rPr>
          <w:rFonts w:ascii="宋体" w:hAnsi="宋体" w:eastAsia="宋体"/>
          <w:b w:val="0"/>
          <w:sz w:val="22"/>
        </w:rPr>
        <w:t>现在先把赔偿的事定下来吧。</w:t>
      </w:r>
    </w:p>
    <w:p w14:paraId="0CCB14C6">
      <w:r>
        <w:rPr>
          <w:rFonts w:ascii="宋体" w:hAnsi="宋体" w:eastAsia="宋体"/>
          <w:b/>
          <w:sz w:val="22"/>
        </w:rPr>
        <w:t>姜某：</w:t>
      </w:r>
    </w:p>
    <w:p w14:paraId="41C74823">
      <w:pPr>
        <w:rPr>
          <w:color w:val="C00000"/>
        </w:rPr>
      </w:pPr>
      <w:r>
        <w:rPr>
          <w:rFonts w:ascii="宋体" w:hAnsi="宋体" w:eastAsia="宋体"/>
          <w:b w:val="0"/>
          <w:sz w:val="22"/>
        </w:rPr>
        <w:t>李调解员，6500块对我来说压力确实很大，地里收成还没到手，亲戚那边也借不出更多了。但为了尽快解决这个问题，我愿意再让一步，出到6500块，分4个月付清。不过，我希望能尽快把这事儿了结，以后我也会在窝棚前立警示牌，避免类似事件发生。简某已经表示愿意承担47%的责任</w:t>
      </w:r>
      <w:r>
        <w:rPr>
          <w:rFonts w:ascii="宋体" w:hAnsi="宋体" w:eastAsia="宋体"/>
          <w:b w:val="0"/>
          <w:color w:val="C00000"/>
          <w:sz w:val="22"/>
        </w:rPr>
        <w:t>，我也理解他的难处，就不再要求他多担了。</w:t>
      </w:r>
    </w:p>
    <w:p w14:paraId="73067A35">
      <w:pPr>
        <w:pStyle w:val="3"/>
      </w:pPr>
      <w:r>
        <w:rPr>
          <w:rFonts w:ascii="宋体" w:hAnsi="宋体" w:eastAsia="宋体"/>
        </w:rPr>
        <w:t>五、最终调解方案</w:t>
      </w:r>
    </w:p>
    <w:p w14:paraId="226DE85E">
      <w:r>
        <w:rPr>
          <w:rFonts w:ascii="宋体" w:hAnsi="宋体" w:eastAsia="宋体"/>
          <w:b/>
          <w:sz w:val="22"/>
        </w:rPr>
        <w:t>调解方案：</w:t>
      </w:r>
    </w:p>
    <w:p w14:paraId="42A51898">
      <w:r>
        <w:rPr>
          <w:rFonts w:ascii="宋体" w:hAnsi="宋体" w:eastAsia="宋体"/>
          <w:b w:val="0"/>
          <w:sz w:val="22"/>
        </w:rPr>
        <w:t>经过多轮协商，各方已展现出</w:t>
      </w:r>
      <w:bookmarkStart w:id="0" w:name="_GoBack"/>
      <w:bookmarkEnd w:id="0"/>
      <w:r>
        <w:rPr>
          <w:rFonts w:ascii="宋体" w:hAnsi="宋体" w:eastAsia="宋体"/>
          <w:b w:val="0"/>
          <w:sz w:val="22"/>
        </w:rPr>
        <w:t>解决问题的诚意。基于现有事实和法律依据，结合各方经济状况和过错程度，建议最终调解方案如下：1. 责任比例：简某承担47%（2.35万元），姜某承担13%（6500元），张某自担40%（2万元）；2. 支付方式：简某分6个月付清，姜某分4个月付清；3. 附加条款：姜某需在窝棚前设立警示牌，简某日后帮工需购买临时保险。该方案总额为3万元，比最初的5万元损失已有较大让步，既弥补了张某主要损失，也兼顾了简某和姜某的实际承受能力。本方案是基于本次调解讨论所能提出的最具平衡性的建议，供各方审慎参考并最终作出判断。</w:t>
      </w:r>
    </w:p>
    <w:p w14:paraId="1E4A6DAA">
      <w:pPr>
        <w:pStyle w:val="3"/>
      </w:pPr>
      <w:r>
        <w:rPr>
          <w:rFonts w:ascii="宋体" w:hAnsi="宋体" w:eastAsia="宋体"/>
        </w:rPr>
        <w:t>六、调解结果与满意度</w:t>
      </w:r>
    </w:p>
    <w:p w14:paraId="01110302">
      <w:r>
        <w:rPr>
          <w:rFonts w:ascii="宋体" w:hAnsi="宋体" w:eastAsia="宋体"/>
          <w:b w:val="0"/>
          <w:sz w:val="22"/>
        </w:rPr>
        <w:t>张某是否接受：接受</w:t>
      </w:r>
    </w:p>
    <w:p w14:paraId="4C9445C8">
      <w:r>
        <w:rPr>
          <w:rFonts w:ascii="宋体" w:hAnsi="宋体" w:eastAsia="宋体"/>
          <w:b w:val="0"/>
          <w:sz w:val="22"/>
        </w:rPr>
        <w:t>理由：虽然赔偿总额比实际损失少，但考虑到简某和姜某的经济能力，以及调解员提出的责任比例和附加条款（警示牌和保险），这个方案已经相对平衡，可以接受以避免进一步的法律纠纷。</w:t>
      </w:r>
    </w:p>
    <w:p w14:paraId="5C0C6AD4">
      <w:r>
        <w:rPr>
          <w:rFonts w:ascii="宋体" w:hAnsi="宋体" w:eastAsia="宋体"/>
          <w:b w:val="0"/>
          <w:sz w:val="22"/>
        </w:rPr>
        <w:t>简某是否接受：接受</w:t>
      </w:r>
    </w:p>
    <w:p w14:paraId="1C1C0DA7">
      <w:r>
        <w:rPr>
          <w:rFonts w:ascii="宋体" w:hAnsi="宋体" w:eastAsia="宋体"/>
          <w:b w:val="0"/>
          <w:sz w:val="22"/>
        </w:rPr>
        <w:t>理由：虽然47%的责任对我来说压力较大，但考虑到张某的实际损失和姜某的支付能力，这个方案已经是在多方协商后较为平衡的结果。我愿意承担这部分责任，以尽快解决纠纷，避免进一步的法律纠纷和费用。同时，分6个月付清也给了我一定的缓冲时间。</w:t>
      </w:r>
    </w:p>
    <w:p w14:paraId="08FBEFE6">
      <w:r>
        <w:rPr>
          <w:rFonts w:ascii="宋体" w:hAnsi="宋体" w:eastAsia="宋体"/>
          <w:b w:val="0"/>
          <w:sz w:val="22"/>
        </w:rPr>
        <w:t>姜某是否接受：接受</w:t>
      </w:r>
    </w:p>
    <w:p w14:paraId="0BD01D87">
      <w:r>
        <w:rPr>
          <w:rFonts w:ascii="宋体" w:hAnsi="宋体" w:eastAsia="宋体"/>
          <w:b w:val="0"/>
          <w:sz w:val="22"/>
        </w:rPr>
        <w:t>理由：虽然6500元的赔偿金额对我来说压力较大，但考虑到张某的实际损失和调解员的建议，我愿意接受这个方案以尽快解决问题。同时，设立警示牌的附加条款也能避免类似事件再次发生。</w:t>
      </w:r>
    </w:p>
    <w:p w14:paraId="58638112">
      <w:r>
        <w:rPr>
          <w:rFonts w:ascii="宋体" w:hAnsi="宋体" w:eastAsia="宋体"/>
          <w:b w:val="0"/>
          <w:sz w:val="22"/>
        </w:rPr>
        <w:t>张某满意度评级：中等</w:t>
      </w:r>
    </w:p>
    <w:p w14:paraId="2B3895A1">
      <w:r>
        <w:rPr>
          <w:rFonts w:ascii="宋体" w:hAnsi="宋体" w:eastAsia="宋体"/>
          <w:b w:val="0"/>
          <w:sz w:val="22"/>
        </w:rPr>
        <w:t>理由：我基本表达了自己的立场，部分关切得到了回应，但赔偿金额和责任比例仍有妥协，对结果勉强接受但不够满意。</w:t>
      </w:r>
    </w:p>
    <w:p w14:paraId="2EEB80BA">
      <w:r>
        <w:rPr>
          <w:rFonts w:ascii="宋体" w:hAnsi="宋体" w:eastAsia="宋体"/>
          <w:b w:val="0"/>
          <w:sz w:val="22"/>
        </w:rPr>
        <w:t>简某满意度评级：中等</w:t>
      </w:r>
    </w:p>
    <w:p w14:paraId="558E96BF">
      <w:r>
        <w:rPr>
          <w:rFonts w:ascii="宋体" w:hAnsi="宋体" w:eastAsia="宋体"/>
          <w:b w:val="0"/>
          <w:sz w:val="22"/>
        </w:rPr>
        <w:t>理由：我基本表达了自己的立场，有部分关切得到了回应，但47%的责任比例对我来说压力较大，且对帮工购买保险的要求感到有些突然，虽然结果可接受，但内心仍有犹豫。</w:t>
      </w:r>
    </w:p>
    <w:p w14:paraId="198A2ED1">
      <w:r>
        <w:rPr>
          <w:rFonts w:ascii="宋体" w:hAnsi="宋体" w:eastAsia="宋体"/>
          <w:b w:val="0"/>
          <w:sz w:val="22"/>
        </w:rPr>
        <w:t>姜某满意度评级：中等</w:t>
      </w:r>
    </w:p>
    <w:p w14:paraId="5DC2EB75">
      <w:r>
        <w:rPr>
          <w:rFonts w:ascii="宋体" w:hAnsi="宋体" w:eastAsia="宋体"/>
          <w:b w:val="0"/>
          <w:sz w:val="22"/>
        </w:rPr>
        <w:t>理由：我基本表达了自己的经济困难和立场，赔偿金额从最初的2000元提高到6500元，虽然仍有压力，但得到了部分回应。然而，我对简某的责任比例和保险要求仍有保留，整体结果勉强可接受。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B7FB76"/>
    <w:rsid w:val="39FFE5FC"/>
    <w:rsid w:val="6EFFC232"/>
    <w:rsid w:val="71FB0532"/>
    <w:rsid w:val="78F63B34"/>
    <w:rsid w:val="7FFEC13F"/>
    <w:rsid w:val="7FFF1572"/>
    <w:rsid w:val="FBFFCB94"/>
    <w:rsid w:val="FE7FC2DB"/>
    <w:rsid w:val="FF6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陈俊杰(2024210901)</cp:lastModifiedBy>
  <dcterms:modified xsi:type="dcterms:W3CDTF">2025-07-21T10:46:38Z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ADFEADF4F3A61F73D7A87D68E2D67DF3_42</vt:lpwstr>
  </property>
</Properties>
</file>